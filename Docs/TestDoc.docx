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Document</w:t>
      </w:r>
    </w:p>
    <w:p>
      <w:r>
        <w:t>test with varaible Filled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